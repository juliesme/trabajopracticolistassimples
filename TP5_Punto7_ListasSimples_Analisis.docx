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Análisis del Punto 7 - TP Listas Simples</w:t>
      </w:r>
    </w:p>
    <w:p>
      <w:r>
        <w:t>Este punto presenta tres funciones recursivas en C++ que operan sobre listas simplemente enlazadas. Vamos a analizar qué hace cada función, cómo lo hace y cuál es su propósito.</w:t>
        <w:br/>
      </w:r>
    </w:p>
    <w:p>
      <w:pPr>
        <w:pStyle w:val="Heading2"/>
      </w:pPr>
      <w:r>
        <w:t>Función 1: enigma</w:t>
      </w:r>
    </w:p>
    <w:p>
      <w:r>
        <w:br/>
        <w:t xml:space="preserve">void enigma(Nodo* nodo) </w:t>
        <w:br/>
        <w:t xml:space="preserve">{ </w:t>
        <w:br/>
        <w:t xml:space="preserve">    if(nodo != nullptr) {</w:t>
        <w:br/>
        <w:t xml:space="preserve">        if(nodo-&gt;getSiguiente() == nullptr) </w:t>
        <w:br/>
        <w:t xml:space="preserve">            cout &lt;&lt; nodo-&gt;getDato() &lt;&lt; endl; </w:t>
        <w:br/>
        <w:t xml:space="preserve">        else { </w:t>
        <w:br/>
        <w:t xml:space="preserve">            enigma(nodo-&gt;getSiguiente()); </w:t>
        <w:br/>
        <w:t xml:space="preserve">            cout &lt;&lt; nodo-&gt;getDato() &lt;&lt; endl; </w:t>
        <w:br/>
        <w:t xml:space="preserve">        } </w:t>
        <w:br/>
        <w:t xml:space="preserve">    } </w:t>
        <w:br/>
        <w:t>}</w:t>
        <w:br/>
      </w:r>
    </w:p>
    <w:p>
      <w:r>
        <w:t>✅ ¿Qué hace?</w:t>
        <w:br/>
        <w:t>- Recorre la lista hasta el último nodo.</w:t>
        <w:br/>
        <w:t>- Luego, imprime los datos desde el último hasta el primero (orden inverso).</w:t>
      </w:r>
    </w:p>
    <w:p>
      <w:r>
        <w:t>🎯 Propósito:</w:t>
        <w:br/>
        <w:t>- Mostrar los valores de la lista en orden inverso, sin modificar la estructura de la lista.</w:t>
      </w:r>
    </w:p>
    <w:p>
      <w:r>
        <w:t>🧠 Ejemplo:</w:t>
        <w:br/>
        <w:t>Para la lista:</w:t>
        <w:br/>
        <w:t>10 → 20 → 30 → nullptr</w:t>
        <w:br/>
        <w:t>Salida:</w:t>
        <w:br/>
        <w:t>30</w:t>
        <w:br/>
        <w:t>20</w:t>
        <w:br/>
        <w:t>10</w:t>
      </w:r>
    </w:p>
    <w:p>
      <w:pPr>
        <w:pStyle w:val="Heading2"/>
      </w:pPr>
      <w:r>
        <w:t>Función 2: misterio</w:t>
      </w:r>
    </w:p>
    <w:p>
      <w:r>
        <w:br/>
        <w:t xml:space="preserve">int misterio(Nodo* nodo) </w:t>
        <w:br/>
        <w:t xml:space="preserve">{ </w:t>
        <w:br/>
        <w:t xml:space="preserve">    if(nodo == nullptr) </w:t>
        <w:br/>
        <w:t xml:space="preserve">        return 0; </w:t>
        <w:br/>
        <w:t xml:space="preserve">    else </w:t>
        <w:br/>
        <w:t xml:space="preserve">        return misterio(nodo-&gt;getSiguiente()) + 1; </w:t>
        <w:br/>
        <w:t>}</w:t>
        <w:br/>
      </w:r>
    </w:p>
    <w:p>
      <w:r>
        <w:t>✅ ¿Qué hace?</w:t>
        <w:br/>
        <w:t>- Cuenta cuántos nodos tiene la lista enlazada.</w:t>
      </w:r>
    </w:p>
    <w:p>
      <w:r>
        <w:t>🎯 Propósito:</w:t>
        <w:br/>
        <w:t>- Obtener la cantidad total de elementos de la lista.</w:t>
      </w:r>
    </w:p>
    <w:p>
      <w:r>
        <w:t>🧠 Ejemplo:</w:t>
        <w:br/>
        <w:t>Para la lista:</w:t>
        <w:br/>
        <w:t>5 → 6 → 7 → nullptr</w:t>
        <w:br/>
        <w:t>Devuelve: 3</w:t>
      </w:r>
    </w:p>
    <w:p>
      <w:pPr>
        <w:pStyle w:val="Heading2"/>
      </w:pPr>
      <w:r>
        <w:t>Función 3: desconocido</w:t>
      </w:r>
    </w:p>
    <w:p>
      <w:r>
        <w:br/>
        <w:t xml:space="preserve">Nodo* desconocido(Nodo* nodo) </w:t>
        <w:br/>
        <w:t xml:space="preserve">{ </w:t>
        <w:br/>
        <w:t xml:space="preserve">   if(nodo == nullptr || nodo-&gt;getSiguiente() == nullptr) </w:t>
        <w:br/>
        <w:t xml:space="preserve">       return nodo; </w:t>
        <w:br/>
        <w:t xml:space="preserve">   else </w:t>
        <w:br/>
        <w:t xml:space="preserve">       return desconocido(nodo-&gt;getSiguiente()); </w:t>
        <w:br/>
        <w:t>}</w:t>
        <w:br/>
      </w:r>
    </w:p>
    <w:p>
      <w:r>
        <w:t>✅ ¿Qué hace?</w:t>
        <w:br/>
        <w:t>- Recorre la lista hasta encontrar el último nodo, y lo devuelve.</w:t>
      </w:r>
    </w:p>
    <w:p>
      <w:r>
        <w:t>🎯 Propósito:</w:t>
        <w:br/>
        <w:t>- Obtener un puntero al último nodo de la lista.</w:t>
      </w:r>
    </w:p>
    <w:p>
      <w:r>
        <w:t>🧠 Ejemplo:</w:t>
        <w:br/>
        <w:t>Para la lista:</w:t>
        <w:br/>
        <w:t>2 → 4 → 6 → nullptr</w:t>
        <w:br/>
        <w:t>Devuelve un puntero al nodo que contiene 6.</w:t>
      </w:r>
    </w:p>
    <w:p>
      <w:pPr>
        <w:pStyle w:val="Heading2"/>
      </w:pPr>
      <w:r>
        <w:t>Conclusión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Función</w:t>
            </w:r>
          </w:p>
        </w:tc>
        <w:tc>
          <w:tcPr>
            <w:tcW w:type="dxa" w:w="2880"/>
          </w:tcPr>
          <w:p>
            <w:r>
              <w:t>Acción que realiza</w:t>
            </w:r>
          </w:p>
        </w:tc>
        <w:tc>
          <w:tcPr>
            <w:tcW w:type="dxa" w:w="2880"/>
          </w:tcPr>
          <w:p>
            <w:r>
              <w:t>Propósito principal</w:t>
            </w:r>
          </w:p>
        </w:tc>
      </w:tr>
      <w:tr>
        <w:tc>
          <w:tcPr>
            <w:tcW w:type="dxa" w:w="2880"/>
          </w:tcPr>
          <w:p>
            <w:r>
              <w:t>enigma</w:t>
            </w:r>
          </w:p>
        </w:tc>
        <w:tc>
          <w:tcPr>
            <w:tcW w:type="dxa" w:w="2880"/>
          </w:tcPr>
          <w:p>
            <w:r>
              <w:t>Imprime los valores en orden inverso</w:t>
            </w:r>
          </w:p>
        </w:tc>
        <w:tc>
          <w:tcPr>
            <w:tcW w:type="dxa" w:w="2880"/>
          </w:tcPr>
          <w:p>
            <w:r>
              <w:t>Mostrar lista al revés sin modificarla</w:t>
            </w:r>
          </w:p>
        </w:tc>
      </w:tr>
      <w:tr>
        <w:tc>
          <w:tcPr>
            <w:tcW w:type="dxa" w:w="2880"/>
          </w:tcPr>
          <w:p>
            <w:r>
              <w:t>misterio</w:t>
            </w:r>
          </w:p>
        </w:tc>
        <w:tc>
          <w:tcPr>
            <w:tcW w:type="dxa" w:w="2880"/>
          </w:tcPr>
          <w:p>
            <w:r>
              <w:t>Cuenta los nodos</w:t>
            </w:r>
          </w:p>
        </w:tc>
        <w:tc>
          <w:tcPr>
            <w:tcW w:type="dxa" w:w="2880"/>
          </w:tcPr>
          <w:p>
            <w:r>
              <w:t>Obtener la cantidad de elementos</w:t>
            </w:r>
          </w:p>
        </w:tc>
      </w:tr>
      <w:tr>
        <w:tc>
          <w:tcPr>
            <w:tcW w:type="dxa" w:w="2880"/>
          </w:tcPr>
          <w:p>
            <w:r>
              <w:t>desconocido</w:t>
            </w:r>
          </w:p>
        </w:tc>
        <w:tc>
          <w:tcPr>
            <w:tcW w:type="dxa" w:w="2880"/>
          </w:tcPr>
          <w:p>
            <w:r>
              <w:t>Devuelve el último nodo</w:t>
            </w:r>
          </w:p>
        </w:tc>
        <w:tc>
          <w:tcPr>
            <w:tcW w:type="dxa" w:w="2880"/>
          </w:tcPr>
          <w:p>
            <w:r>
              <w:t>Acceder al nodo final de la lista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